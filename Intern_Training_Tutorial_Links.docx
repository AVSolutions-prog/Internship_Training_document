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333E" w:rsidRDefault="00000000">
      <w:pPr>
        <w:pStyle w:val="Title"/>
      </w:pPr>
      <w:r>
        <w:t>Intern Training Program: Tutorial Links</w:t>
      </w:r>
    </w:p>
    <w:p w:rsidR="00EB333E" w:rsidRDefault="00000000">
      <w:r>
        <w:t xml:space="preserve">Welcome to the </w:t>
      </w:r>
      <w:r w:rsidR="009E39D6">
        <w:t xml:space="preserve">AV Solutions </w:t>
      </w:r>
      <w:r>
        <w:t>Intern Training Program. Below are the essential tutorial links you'll need to complete your training. Please go through each one as per the instructions provided during your orientation.</w:t>
      </w:r>
      <w:r w:rsidR="009E39D6">
        <w:t xml:space="preserve"> This is a research based learning, so please implement things, write codes, if you get stuck get help online , can use Open</w:t>
      </w:r>
      <w:r w:rsidR="005E54FD">
        <w:t xml:space="preserve">AI </w:t>
      </w:r>
      <w:r w:rsidR="009E39D6">
        <w:t>or stack</w:t>
      </w:r>
      <w:r w:rsidR="005E54FD">
        <w:t xml:space="preserve"> </w:t>
      </w:r>
      <w:r w:rsidR="009E39D6">
        <w:t>overflow .This will help you to come up with new things</w:t>
      </w:r>
      <w:r w:rsidR="00C5749F">
        <w:t xml:space="preserve"> and understand the product better.</w:t>
      </w:r>
    </w:p>
    <w:p w:rsidR="00EB333E" w:rsidRDefault="00000000">
      <w:pPr>
        <w:pStyle w:val="Heading1"/>
      </w:pPr>
      <w:r>
        <w:t>Tutorial Links</w:t>
      </w:r>
    </w:p>
    <w:p w:rsidR="005E54FD" w:rsidRDefault="005E54FD" w:rsidP="005E54FD">
      <w:pPr>
        <w:rPr>
          <w:b/>
          <w:bCs/>
          <w:sz w:val="24"/>
          <w:szCs w:val="24"/>
        </w:rPr>
      </w:pPr>
    </w:p>
    <w:p w:rsidR="005E54FD" w:rsidRPr="005E54FD" w:rsidRDefault="005E54FD" w:rsidP="005E54FD">
      <w:pPr>
        <w:rPr>
          <w:b/>
          <w:bCs/>
          <w:sz w:val="24"/>
          <w:szCs w:val="24"/>
        </w:rPr>
      </w:pPr>
      <w:r w:rsidRPr="005E54FD">
        <w:rPr>
          <w:b/>
          <w:bCs/>
          <w:sz w:val="24"/>
          <w:szCs w:val="24"/>
        </w:rPr>
        <w:t>Familiarize yourself with basic ML concepts</w:t>
      </w:r>
    </w:p>
    <w:p w:rsidR="005E54FD" w:rsidRPr="005E54FD" w:rsidRDefault="005E54FD" w:rsidP="005E54FD"/>
    <w:p w:rsidR="00EB333E" w:rsidRPr="005E54FD" w:rsidRDefault="005E54FD">
      <w:pPr>
        <w:pStyle w:val="Heading2"/>
        <w:rPr>
          <w:b w:val="0"/>
          <w:bCs w:val="0"/>
        </w:rPr>
      </w:pPr>
      <w:r>
        <w:t xml:space="preserve"> </w:t>
      </w:r>
    </w:p>
    <w:p w:rsidR="00166693" w:rsidRDefault="00000000" w:rsidP="005E54FD">
      <w:pPr>
        <w:pStyle w:val="BodyText"/>
        <w:numPr>
          <w:ilvl w:val="0"/>
          <w:numId w:val="13"/>
        </w:numPr>
      </w:pPr>
      <w:r>
        <w:t>An introductory</w:t>
      </w:r>
      <w:r w:rsidR="00166693">
        <w:t xml:space="preserve"> playlist of</w:t>
      </w:r>
      <w:r>
        <w:t xml:space="preserve"> tutorial on the </w:t>
      </w:r>
      <w:r w:rsidR="00166693">
        <w:t>basic ML concepts</w:t>
      </w:r>
      <w:r>
        <w:t>.</w:t>
      </w:r>
    </w:p>
    <w:p w:rsidR="00166693" w:rsidRDefault="00166693" w:rsidP="00166693">
      <w:pPr>
        <w:pStyle w:val="BodyText"/>
        <w:ind w:left="720"/>
      </w:pPr>
      <w:r>
        <w:t>Note:</w:t>
      </w:r>
      <w:r w:rsidRPr="00166693">
        <w:t xml:space="preserve"> </w:t>
      </w:r>
      <w:r>
        <w:t>Do the guided projects if not familiar with MLOPs concepts</w:t>
      </w:r>
    </w:p>
    <w:p w:rsidR="00EB333E" w:rsidRDefault="00000000" w:rsidP="00166693">
      <w:pPr>
        <w:pStyle w:val="BodyText"/>
        <w:ind w:left="720"/>
      </w:pPr>
      <w:r>
        <w:t>Link</w:t>
      </w:r>
      <w:r w:rsidR="00166693">
        <w:t>:</w:t>
      </w:r>
      <w:r w:rsidR="00166693" w:rsidRPr="00166693">
        <w:t xml:space="preserve"> </w:t>
      </w:r>
      <w:hyperlink r:id="rId6" w:history="1">
        <w:r w:rsidR="00166693" w:rsidRPr="00E25193">
          <w:rPr>
            <w:rStyle w:val="Hyperlink"/>
          </w:rPr>
          <w:t>https://youtube.com/playlist?list=PLeo1K3hjS3uvCeTYTeyfe0-rN5r8zn9rw&amp;si=VI7Zn5QiwUUimkuZ</w:t>
        </w:r>
      </w:hyperlink>
    </w:p>
    <w:p w:rsidR="00166693" w:rsidRDefault="00166693" w:rsidP="005E54FD">
      <w:pPr>
        <w:pStyle w:val="BodyText"/>
        <w:numPr>
          <w:ilvl w:val="0"/>
          <w:numId w:val="13"/>
        </w:numPr>
      </w:pPr>
      <w:r>
        <w:t>More indepth on creation of ML pipeline and its deployment</w:t>
      </w:r>
      <w:r w:rsidR="00C5749F">
        <w:t>(Rest API also covered)</w:t>
      </w:r>
      <w:r>
        <w:t>:</w:t>
      </w:r>
    </w:p>
    <w:p w:rsidR="00166693" w:rsidRDefault="00166693" w:rsidP="00166693">
      <w:pPr>
        <w:pStyle w:val="BodyText"/>
        <w:ind w:left="720"/>
      </w:pPr>
      <w:r>
        <w:t>Link:</w:t>
      </w:r>
      <w:r w:rsidRPr="00166693">
        <w:t xml:space="preserve"> </w:t>
      </w:r>
      <w:hyperlink r:id="rId7" w:history="1">
        <w:r w:rsidRPr="00E25193">
          <w:rPr>
            <w:rStyle w:val="Hyperlink"/>
          </w:rPr>
          <w:t>https://www.udemy.com/share/101Y5K3@hI8EzlcW-ur4OLDfKndeA0-bqhxnbRgMI-aVL265SdsY2UM8v8Y8YA5H9s4QVGWJ/</w:t>
        </w:r>
      </w:hyperlink>
    </w:p>
    <w:p w:rsidR="005E54FD" w:rsidRDefault="005E54FD" w:rsidP="00166693">
      <w:pPr>
        <w:pStyle w:val="BodyText"/>
        <w:ind w:left="720"/>
      </w:pPr>
    </w:p>
    <w:p w:rsidR="005E54FD" w:rsidRDefault="005E54FD" w:rsidP="00166693">
      <w:pPr>
        <w:pStyle w:val="BodyText"/>
        <w:ind w:left="720"/>
      </w:pPr>
    </w:p>
    <w:p w:rsidR="00166693" w:rsidRPr="009E39D6" w:rsidRDefault="009E39D6" w:rsidP="00166693">
      <w:pPr>
        <w:pStyle w:val="BodyText"/>
        <w:rPr>
          <w:b/>
          <w:bCs/>
          <w:sz w:val="24"/>
          <w:szCs w:val="24"/>
        </w:rPr>
      </w:pPr>
      <w:r w:rsidRPr="009E39D6">
        <w:rPr>
          <w:b/>
          <w:bCs/>
          <w:sz w:val="24"/>
          <w:szCs w:val="24"/>
        </w:rPr>
        <w:t>Go through the Facial recognition tutorial videos:</w:t>
      </w:r>
    </w:p>
    <w:p w:rsidR="009E39D6" w:rsidRDefault="009E39D6" w:rsidP="009E39D6">
      <w:pPr>
        <w:pStyle w:val="BodyText"/>
        <w:jc w:val="both"/>
      </w:pPr>
      <w:r>
        <w:t>Note:</w:t>
      </w:r>
      <w:r w:rsidR="005E54FD">
        <w:t xml:space="preserve"> </w:t>
      </w:r>
      <w:r>
        <w:t xml:space="preserve">Try to understand what is going on </w:t>
      </w:r>
      <w:r w:rsidR="005E54FD">
        <w:t xml:space="preserve">in the videos, </w:t>
      </w:r>
      <w:r>
        <w:t>if possible make notes of the same</w:t>
      </w:r>
      <w:r w:rsidR="005E54FD">
        <w:t xml:space="preserve">. </w:t>
      </w:r>
      <w:r>
        <w:t>Think about the solution , about how you can make it more unique and try to implement it and build it to a functional application.</w:t>
      </w:r>
    </w:p>
    <w:p w:rsidR="009E39D6" w:rsidRDefault="009E39D6" w:rsidP="009E39D6">
      <w:pPr>
        <w:pStyle w:val="BodyText"/>
        <w:numPr>
          <w:ilvl w:val="0"/>
          <w:numId w:val="12"/>
        </w:numPr>
      </w:pPr>
      <w:hyperlink r:id="rId8" w:tgtFrame="_blank" w:history="1">
        <w:r w:rsidRPr="009E39D6">
          <w:rPr>
            <w:rStyle w:val="Hyperlink"/>
          </w:rPr>
          <w:t>https://youtube.com/playlist?list=PLsS_1RYmYQQFdWqxQggXHynP1rqaYXv_E&amp;si=UUKwss-yNMeH8hVM</w:t>
        </w:r>
      </w:hyperlink>
    </w:p>
    <w:p w:rsidR="009E39D6" w:rsidRDefault="009E39D6" w:rsidP="009E39D6">
      <w:pPr>
        <w:pStyle w:val="BodyText"/>
        <w:numPr>
          <w:ilvl w:val="0"/>
          <w:numId w:val="12"/>
        </w:numPr>
      </w:pPr>
      <w:hyperlink r:id="rId9" w:tgtFrame="_blank" w:history="1">
        <w:r w:rsidRPr="009E39D6">
          <w:rPr>
            <w:rStyle w:val="Hyperlink"/>
          </w:rPr>
          <w:t>https://youtu.be/A0fm26PKlwk?si=yXm6ONCT7A1tstqU</w:t>
        </w:r>
      </w:hyperlink>
    </w:p>
    <w:p w:rsidR="009E39D6" w:rsidRDefault="009E39D6" w:rsidP="009E39D6">
      <w:pPr>
        <w:pStyle w:val="BodyText"/>
        <w:numPr>
          <w:ilvl w:val="0"/>
          <w:numId w:val="12"/>
        </w:numPr>
      </w:pPr>
      <w:hyperlink r:id="rId10" w:tgtFrame="_blank" w:history="1">
        <w:r w:rsidRPr="009E39D6">
          <w:rPr>
            <w:rStyle w:val="Hyperlink"/>
          </w:rPr>
          <w:t>https://youtu.be/QSTnwsZj2yc?si=IvIo2DsXX9sMP8-0</w:t>
        </w:r>
      </w:hyperlink>
    </w:p>
    <w:p w:rsidR="009E39D6" w:rsidRDefault="009E39D6" w:rsidP="009E39D6">
      <w:pPr>
        <w:pStyle w:val="BodyText"/>
        <w:numPr>
          <w:ilvl w:val="0"/>
          <w:numId w:val="12"/>
        </w:numPr>
      </w:pPr>
      <w:hyperlink r:id="rId11" w:tgtFrame="_blank" w:history="1">
        <w:r w:rsidRPr="009E39D6">
          <w:rPr>
            <w:rStyle w:val="Hyperlink"/>
          </w:rPr>
          <w:t>https://youtube.com/playlist?list=PLgNJO2hghbmhHuhURAGbe6KWpiYZt0AMH&amp;si=M6ZqmzBfQf-ADn3m</w:t>
        </w:r>
      </w:hyperlink>
    </w:p>
    <w:p w:rsidR="00EB333E" w:rsidRDefault="009E39D6">
      <w:r>
        <w:lastRenderedPageBreak/>
        <w:t>Note: These are all I followed , I will send along more if I come across helpful topics.</w:t>
      </w:r>
      <w:r w:rsidR="005E54FD">
        <w:t xml:space="preserve">  Apart from these videos find other ways of using pre-trained models for facial recognition and other biometric verification , read about them and try to build an application with simple features that shows you understand what is going on.</w:t>
      </w:r>
    </w:p>
    <w:sectPr w:rsidR="00EB33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180D98"/>
    <w:multiLevelType w:val="hybridMultilevel"/>
    <w:tmpl w:val="0E1A3C1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55D8B"/>
    <w:multiLevelType w:val="hybridMultilevel"/>
    <w:tmpl w:val="741CD7CA"/>
    <w:lvl w:ilvl="0" w:tplc="2B42EF1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66261E4E"/>
    <w:multiLevelType w:val="hybridMultilevel"/>
    <w:tmpl w:val="BD40F81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F453C"/>
    <w:multiLevelType w:val="hybridMultilevel"/>
    <w:tmpl w:val="BEA2E29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04206">
    <w:abstractNumId w:val="8"/>
  </w:num>
  <w:num w:numId="2" w16cid:durableId="69354752">
    <w:abstractNumId w:val="6"/>
  </w:num>
  <w:num w:numId="3" w16cid:durableId="1499274685">
    <w:abstractNumId w:val="5"/>
  </w:num>
  <w:num w:numId="4" w16cid:durableId="226962052">
    <w:abstractNumId w:val="4"/>
  </w:num>
  <w:num w:numId="5" w16cid:durableId="226037384">
    <w:abstractNumId w:val="7"/>
  </w:num>
  <w:num w:numId="6" w16cid:durableId="2093700015">
    <w:abstractNumId w:val="3"/>
  </w:num>
  <w:num w:numId="7" w16cid:durableId="297882094">
    <w:abstractNumId w:val="2"/>
  </w:num>
  <w:num w:numId="8" w16cid:durableId="1038510004">
    <w:abstractNumId w:val="1"/>
  </w:num>
  <w:num w:numId="9" w16cid:durableId="1408574606">
    <w:abstractNumId w:val="0"/>
  </w:num>
  <w:num w:numId="10" w16cid:durableId="484469610">
    <w:abstractNumId w:val="9"/>
  </w:num>
  <w:num w:numId="11" w16cid:durableId="1010723305">
    <w:abstractNumId w:val="11"/>
  </w:num>
  <w:num w:numId="12" w16cid:durableId="799225224">
    <w:abstractNumId w:val="12"/>
  </w:num>
  <w:num w:numId="13" w16cid:durableId="15259481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478"/>
    <w:rsid w:val="0015074B"/>
    <w:rsid w:val="00166693"/>
    <w:rsid w:val="0029639D"/>
    <w:rsid w:val="00326F90"/>
    <w:rsid w:val="005E54FD"/>
    <w:rsid w:val="009E39D6"/>
    <w:rsid w:val="00AA1D8D"/>
    <w:rsid w:val="00B47730"/>
    <w:rsid w:val="00C5749F"/>
    <w:rsid w:val="00CB0664"/>
    <w:rsid w:val="00EB33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063626"/>
  <w14:defaultImageDpi w14:val="300"/>
  <w15:docId w15:val="{13D9BCC8-FE4E-414D-83EC-AD895CC2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666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sS_1RYmYQQFdWqxQggXHynP1rqaYXv_E&amp;si=UUKwss-yNMeH8hV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udemy.com/share/101Y5K3@hI8EzlcW-ur4OLDfKndeA0-bqhxnbRgMI-aVL265SdsY2UM8v8Y8YA5H9s4QVGWJ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be.com/playlist?list=PLeo1K3hjS3uvCeTYTeyfe0-rN5r8zn9rw&amp;si=VI7Zn5QiwUUimkuZ" TargetMode="External"/><Relationship Id="rId11" Type="http://schemas.openxmlformats.org/officeDocument/2006/relationships/hyperlink" Target="https://youtube.com/playlist?list=PLgNJO2hghbmhHuhURAGbe6KWpiYZt0AMH&amp;si=M6ZqmzBfQf-ADn3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QSTnwsZj2yc?si=IvIo2DsXX9sMP8-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A0fm26PKlwk?si=yXm6ONCT7A1tstq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Poulomi Saha</cp:lastModifiedBy>
  <cp:revision>3</cp:revision>
  <dcterms:created xsi:type="dcterms:W3CDTF">2013-12-23T23:15:00Z</dcterms:created>
  <dcterms:modified xsi:type="dcterms:W3CDTF">2024-08-14T18:59:00Z</dcterms:modified>
  <cp:category/>
</cp:coreProperties>
</file>